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A16" w:rsidRDefault="00E66506">
      <w:pPr>
        <w:pStyle w:val="Heading1"/>
      </w:pPr>
      <w:r>
        <w:t>Node.js Mini Project Report</w:t>
      </w:r>
    </w:p>
    <w:p w:rsidR="00AB6A16" w:rsidRDefault="00E66506">
      <w:r>
        <w:t>Project Title: Real-Time Chat Application using Node.js and Socket.io</w:t>
      </w:r>
    </w:p>
    <w:p w:rsidR="00AB6A16" w:rsidRDefault="00E66506">
      <w:r>
        <w:t>Submitted by: Igwegbe Emmanuel Chibueze</w:t>
      </w:r>
    </w:p>
    <w:p w:rsidR="00AB6A16" w:rsidRDefault="00E66506">
      <w:r>
        <w:t>Course: EPE 411</w:t>
      </w:r>
    </w:p>
    <w:p w:rsidR="00AB6A16" w:rsidRDefault="00E66506">
      <w:r>
        <w:t>Date: May 2025</w:t>
      </w:r>
    </w:p>
    <w:p w:rsidR="00AB6A16" w:rsidRDefault="00E66506">
      <w:pPr>
        <w:pStyle w:val="Heading2"/>
      </w:pPr>
      <w:r>
        <w:t>1. Project Description</w:t>
      </w:r>
    </w:p>
    <w:p w:rsidR="00AB6A16" w:rsidRDefault="00E66506">
      <w:r>
        <w:t xml:space="preserve">This project is a real-time chat application built using </w:t>
      </w:r>
      <w:r>
        <w:t>Node.js, Express.js, and Socket.io. The app allows multiple users to connect and exchange messages in real-time through a web interface. It serves as a demonstration of Node.js’s asynchronous, event-driven capabilities and real-time communication via WebSo</w:t>
      </w:r>
      <w:r>
        <w:t>ckets.</w:t>
      </w:r>
    </w:p>
    <w:p w:rsidR="00AB6A16" w:rsidRDefault="00E66506">
      <w:pPr>
        <w:pStyle w:val="Heading2"/>
      </w:pPr>
      <w:r>
        <w:t>2. Objectives</w:t>
      </w:r>
    </w:p>
    <w:p w:rsidR="00AB6A16" w:rsidRDefault="00E66506">
      <w:r>
        <w:t>- To build a scalable web application using Node.js.</w:t>
      </w:r>
      <w:r>
        <w:br/>
        <w:t>- To implement real-time two-way communication with Socket.io.</w:t>
      </w:r>
      <w:r>
        <w:br/>
        <w:t>- To understand the asynchronous behavior of Node.js.</w:t>
      </w:r>
      <w:r>
        <w:br/>
        <w:t>- To practically demonstrate Node.js's use in modern web developm</w:t>
      </w:r>
      <w:r>
        <w:t>ent.</w:t>
      </w:r>
    </w:p>
    <w:p w:rsidR="00AB6A16" w:rsidRDefault="00E66506">
      <w:pPr>
        <w:pStyle w:val="Heading2"/>
      </w:pPr>
      <w:r>
        <w:t>3. Technologies Used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B6A16">
        <w:tc>
          <w:tcPr>
            <w:tcW w:w="4320" w:type="dxa"/>
          </w:tcPr>
          <w:p w:rsidR="00AB6A16" w:rsidRDefault="00E66506">
            <w:r>
              <w:t>Technology</w:t>
            </w:r>
          </w:p>
        </w:tc>
        <w:tc>
          <w:tcPr>
            <w:tcW w:w="4320" w:type="dxa"/>
          </w:tcPr>
          <w:p w:rsidR="00AB6A16" w:rsidRDefault="00E66506">
            <w:r>
              <w:t>Purpose</w:t>
            </w:r>
          </w:p>
        </w:tc>
      </w:tr>
      <w:tr w:rsidR="00AB6A16">
        <w:tc>
          <w:tcPr>
            <w:tcW w:w="4320" w:type="dxa"/>
          </w:tcPr>
          <w:p w:rsidR="00AB6A16" w:rsidRDefault="00E66506">
            <w:r>
              <w:t>Node.js</w:t>
            </w:r>
          </w:p>
        </w:tc>
        <w:tc>
          <w:tcPr>
            <w:tcW w:w="4320" w:type="dxa"/>
          </w:tcPr>
          <w:p w:rsidR="00AB6A16" w:rsidRDefault="00E66506">
            <w:r>
              <w:t>Server-side JavaScript runtime</w:t>
            </w:r>
          </w:p>
        </w:tc>
      </w:tr>
      <w:tr w:rsidR="00AB6A16">
        <w:tc>
          <w:tcPr>
            <w:tcW w:w="4320" w:type="dxa"/>
          </w:tcPr>
          <w:p w:rsidR="00AB6A16" w:rsidRDefault="00E66506">
            <w:r>
              <w:t>Express.js</w:t>
            </w:r>
          </w:p>
        </w:tc>
        <w:tc>
          <w:tcPr>
            <w:tcW w:w="4320" w:type="dxa"/>
          </w:tcPr>
          <w:p w:rsidR="00AB6A16" w:rsidRDefault="00E66506">
            <w:r>
              <w:t>Simplifies HTTP server creation and routing</w:t>
            </w:r>
          </w:p>
        </w:tc>
      </w:tr>
      <w:tr w:rsidR="00AB6A16">
        <w:tc>
          <w:tcPr>
            <w:tcW w:w="4320" w:type="dxa"/>
          </w:tcPr>
          <w:p w:rsidR="00AB6A16" w:rsidRDefault="00E66506">
            <w:r>
              <w:t>Socket.io</w:t>
            </w:r>
          </w:p>
        </w:tc>
        <w:tc>
          <w:tcPr>
            <w:tcW w:w="4320" w:type="dxa"/>
          </w:tcPr>
          <w:p w:rsidR="00AB6A16" w:rsidRDefault="00E66506">
            <w:r>
              <w:t>Real-time, bidirectional communication</w:t>
            </w:r>
          </w:p>
        </w:tc>
      </w:tr>
      <w:tr w:rsidR="00AB6A16">
        <w:tc>
          <w:tcPr>
            <w:tcW w:w="4320" w:type="dxa"/>
          </w:tcPr>
          <w:p w:rsidR="00AB6A16" w:rsidRDefault="00E66506">
            <w:r>
              <w:t>HTML/CSS</w:t>
            </w:r>
          </w:p>
        </w:tc>
        <w:tc>
          <w:tcPr>
            <w:tcW w:w="4320" w:type="dxa"/>
          </w:tcPr>
          <w:p w:rsidR="00AB6A16" w:rsidRDefault="00E66506">
            <w:r>
              <w:t>Frontend user interface</w:t>
            </w:r>
          </w:p>
        </w:tc>
      </w:tr>
      <w:tr w:rsidR="00AB6A16">
        <w:tc>
          <w:tcPr>
            <w:tcW w:w="4320" w:type="dxa"/>
          </w:tcPr>
          <w:p w:rsidR="00AB6A16" w:rsidRDefault="00E66506">
            <w:r>
              <w:t>JavaScript</w:t>
            </w:r>
          </w:p>
        </w:tc>
        <w:tc>
          <w:tcPr>
            <w:tcW w:w="4320" w:type="dxa"/>
          </w:tcPr>
          <w:p w:rsidR="00AB6A16" w:rsidRDefault="00E66506">
            <w:r>
              <w:t xml:space="preserve">Client-side </w:t>
            </w:r>
            <w:r>
              <w:t>interactivity</w:t>
            </w:r>
          </w:p>
        </w:tc>
      </w:tr>
    </w:tbl>
    <w:p w:rsidR="00AB6A16" w:rsidRDefault="00E66506">
      <w:pPr>
        <w:pStyle w:val="Heading2"/>
      </w:pPr>
      <w:r>
        <w:t>4. Features</w:t>
      </w:r>
    </w:p>
    <w:p w:rsidR="00AB6A16" w:rsidRDefault="00E66506">
      <w:r>
        <w:t>- Real-time message broadcasting to all connected clients.</w:t>
      </w:r>
      <w:r>
        <w:br/>
        <w:t>- Simple user interface for sending and receiving messages.</w:t>
      </w:r>
      <w:r>
        <w:br/>
        <w:t>- Uses WebSockets for low-latency communication.</w:t>
      </w:r>
      <w:r>
        <w:br/>
        <w:t>- Scalable server setup with Express and Socket.io.</w:t>
      </w:r>
    </w:p>
    <w:p w:rsidR="00AB6A16" w:rsidRDefault="00E66506">
      <w:pPr>
        <w:pStyle w:val="Heading2"/>
      </w:pPr>
      <w:r>
        <w:t>5. How It</w:t>
      </w:r>
      <w:r>
        <w:t xml:space="preserve"> Works</w:t>
      </w:r>
    </w:p>
    <w:p w:rsidR="00AB6A16" w:rsidRDefault="00E66506">
      <w:r>
        <w:t>1. When a user visits the site, they are served an HTML page by Express.</w:t>
      </w:r>
      <w:r>
        <w:br/>
        <w:t>2. A Web</w:t>
      </w:r>
      <w:bookmarkStart w:id="0" w:name="_GoBack"/>
      <w:bookmarkEnd w:id="0"/>
      <w:r>
        <w:t>Socket connection is opened between the client and the server.</w:t>
      </w:r>
      <w:r>
        <w:br/>
      </w:r>
      <w:r>
        <w:lastRenderedPageBreak/>
        <w:t>3. When a user sends a message:</w:t>
      </w:r>
      <w:r>
        <w:br/>
        <w:t xml:space="preserve">   - The client emits a `chat message` event.</w:t>
      </w:r>
      <w:r>
        <w:br/>
        <w:t xml:space="preserve">   - The server listens for</w:t>
      </w:r>
      <w:r>
        <w:t xml:space="preserve"> the event and broadcasts it to all clients.</w:t>
      </w:r>
      <w:r>
        <w:br/>
        <w:t>4. All clients receive the message in real-time without reloading the page.</w:t>
      </w:r>
    </w:p>
    <w:p w:rsidR="00AB6A16" w:rsidRDefault="00E66506">
      <w:pPr>
        <w:pStyle w:val="Heading2"/>
      </w:pPr>
      <w:r>
        <w:t>6</w:t>
      </w:r>
      <w:r>
        <w:t>. How to Run</w:t>
      </w:r>
    </w:p>
    <w:p w:rsidR="00AB6A16" w:rsidRDefault="00E66506">
      <w:r>
        <w:t>1. Install Node.js and npm.</w:t>
      </w:r>
      <w:r>
        <w:br/>
        <w:t>2. Extract the project zip and open terminal inside the folder.</w:t>
      </w:r>
      <w:r>
        <w:br/>
        <w:t>3. Run:</w:t>
      </w:r>
      <w:r>
        <w:br/>
        <w:t xml:space="preserve">   npm install express socket.io</w:t>
      </w:r>
      <w:r>
        <w:br/>
        <w:t xml:space="preserve">   node server.js</w:t>
      </w:r>
      <w:r>
        <w:br/>
        <w:t>4. Visit http://localhost:3000 in your browser.</w:t>
      </w:r>
    </w:p>
    <w:p w:rsidR="00AB6A16" w:rsidRDefault="00E66506">
      <w:pPr>
        <w:pStyle w:val="Heading2"/>
      </w:pPr>
      <w:r>
        <w:t>7</w:t>
      </w:r>
      <w:r>
        <w:t>. Scalabil</w:t>
      </w:r>
      <w:r>
        <w:t>ity Potential</w:t>
      </w:r>
    </w:p>
    <w:p w:rsidR="00AB6A16" w:rsidRDefault="00E66506">
      <w:r>
        <w:t>- User authentication</w:t>
      </w:r>
      <w:r>
        <w:br/>
        <w:t>- Chat rooms</w:t>
      </w:r>
      <w:r>
        <w:br/>
        <w:t>- Storing chat history in a database</w:t>
      </w:r>
      <w:r>
        <w:br/>
        <w:t>- Mobile responsive design</w:t>
      </w:r>
      <w:r>
        <w:br/>
        <w:t>- Deployment to cloud platforms</w:t>
      </w:r>
    </w:p>
    <w:p w:rsidR="00AB6A16" w:rsidRDefault="00E66506">
      <w:pPr>
        <w:pStyle w:val="Heading2"/>
      </w:pPr>
      <w:r>
        <w:t>8</w:t>
      </w:r>
      <w:r>
        <w:t>. Conclusion</w:t>
      </w:r>
    </w:p>
    <w:p w:rsidR="00AB6A16" w:rsidRDefault="00E66506">
      <w:r>
        <w:t>This real-time chat application demonstrates the power of Node.js and Socket.io for building mode</w:t>
      </w:r>
      <w:r>
        <w:t>rn, real-time web applications. It highlights the simplicity and efficiency of asynchronous I/O and event-driven programming, core to Node.js.</w:t>
      </w:r>
    </w:p>
    <w:sectPr w:rsidR="00AB6A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AB6A16"/>
    <w:rsid w:val="00B47730"/>
    <w:rsid w:val="00CB0664"/>
    <w:rsid w:val="00E665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743A13"/>
  <w14:defaultImageDpi w14:val="300"/>
  <w15:docId w15:val="{073A9888-8E1E-4D39-AB46-33C92AB6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F3E703-1423-48D1-9E22-8BA0E331E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Igwegbe Emmanuel</cp:lastModifiedBy>
  <cp:revision>2</cp:revision>
  <dcterms:created xsi:type="dcterms:W3CDTF">2025-05-31T18:52:00Z</dcterms:created>
  <dcterms:modified xsi:type="dcterms:W3CDTF">2025-05-31T18:52:00Z</dcterms:modified>
  <cp:category/>
</cp:coreProperties>
</file>