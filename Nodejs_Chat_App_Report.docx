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513" w:rsidRPr="00601A40" w:rsidRDefault="0024194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Node.js Mini Project Report</w:t>
      </w:r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Project Title: Real-Time Chat Application using Node.js and Socket.io</w:t>
      </w:r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 xml:space="preserve">Submitted by: Igwegbe Emmanuel </w:t>
      </w:r>
      <w:proofErr w:type="spellStart"/>
      <w:r w:rsidRPr="00601A40">
        <w:rPr>
          <w:rFonts w:ascii="Times New Roman" w:hAnsi="Times New Roman" w:cs="Times New Roman"/>
          <w:sz w:val="24"/>
          <w:szCs w:val="24"/>
        </w:rPr>
        <w:t>Chibueze</w:t>
      </w:r>
      <w:proofErr w:type="spellEnd"/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Date: May 2025</w:t>
      </w:r>
    </w:p>
    <w:p w:rsidR="004A3513" w:rsidRPr="00601A40" w:rsidRDefault="002419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1. Project Description</w:t>
      </w:r>
      <w:bookmarkStart w:id="0" w:name="_GoBack"/>
      <w:bookmarkEnd w:id="0"/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This project is a real-time chat application built using Node.js, Express.js, and Socket.io. The app allows multiple users to connect and exchange messages in real-time through a web interface. It serves as a demonstration of Node.js’s asynchronous, event-driven capabilities and real-time communication via WebSockets.</w:t>
      </w:r>
    </w:p>
    <w:p w:rsidR="004A3513" w:rsidRPr="00601A40" w:rsidRDefault="002419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2. Objectives</w:t>
      </w:r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- To build a scalable web application using Node.js.</w:t>
      </w:r>
      <w:r w:rsidRPr="00601A40">
        <w:rPr>
          <w:rFonts w:ascii="Times New Roman" w:hAnsi="Times New Roman" w:cs="Times New Roman"/>
          <w:sz w:val="24"/>
          <w:szCs w:val="24"/>
        </w:rPr>
        <w:br/>
        <w:t>- To implement real-time two-way communication with Socket.io.</w:t>
      </w:r>
      <w:r w:rsidRPr="00601A40">
        <w:rPr>
          <w:rFonts w:ascii="Times New Roman" w:hAnsi="Times New Roman" w:cs="Times New Roman"/>
          <w:sz w:val="24"/>
          <w:szCs w:val="24"/>
        </w:rPr>
        <w:br/>
        <w:t>- To understand the asynchronous behavior of Node.js.</w:t>
      </w:r>
      <w:r w:rsidRPr="00601A40">
        <w:rPr>
          <w:rFonts w:ascii="Times New Roman" w:hAnsi="Times New Roman" w:cs="Times New Roman"/>
          <w:sz w:val="24"/>
          <w:szCs w:val="24"/>
        </w:rPr>
        <w:br/>
        <w:t>- To practically demonstrate Node.js's use in modern web development.</w:t>
      </w:r>
    </w:p>
    <w:p w:rsidR="004A3513" w:rsidRPr="00601A40" w:rsidRDefault="002419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3. Technologies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A3513" w:rsidRPr="00601A40"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</w:tr>
      <w:tr w:rsidR="004A3513" w:rsidRPr="00601A40"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Server-side JavaScript runtime</w:t>
            </w:r>
          </w:p>
        </w:tc>
      </w:tr>
      <w:tr w:rsidR="004A3513" w:rsidRPr="00601A40"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</w:p>
        </w:tc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Simplifies HTTP server creation and routing</w:t>
            </w:r>
          </w:p>
        </w:tc>
      </w:tr>
      <w:tr w:rsidR="004A3513" w:rsidRPr="00601A40"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Socket.io</w:t>
            </w:r>
          </w:p>
        </w:tc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Real-time, bidirectional communication</w:t>
            </w:r>
          </w:p>
        </w:tc>
      </w:tr>
      <w:tr w:rsidR="004A3513" w:rsidRPr="00601A40"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HTML/CSS</w:t>
            </w:r>
          </w:p>
        </w:tc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Frontend user interface</w:t>
            </w:r>
          </w:p>
        </w:tc>
      </w:tr>
      <w:tr w:rsidR="004A3513" w:rsidRPr="00601A40"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4320" w:type="dxa"/>
          </w:tcPr>
          <w:p w:rsidR="004A3513" w:rsidRPr="00601A40" w:rsidRDefault="00241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A40">
              <w:rPr>
                <w:rFonts w:ascii="Times New Roman" w:hAnsi="Times New Roman" w:cs="Times New Roman"/>
                <w:sz w:val="24"/>
                <w:szCs w:val="24"/>
              </w:rPr>
              <w:t>Client-side interactivity</w:t>
            </w:r>
          </w:p>
        </w:tc>
      </w:tr>
    </w:tbl>
    <w:p w:rsidR="004A3513" w:rsidRPr="00601A40" w:rsidRDefault="002419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4. Features</w:t>
      </w:r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- Real-time message broadcasting to all connected clients.</w:t>
      </w:r>
      <w:r w:rsidRPr="00601A40">
        <w:rPr>
          <w:rFonts w:ascii="Times New Roman" w:hAnsi="Times New Roman" w:cs="Times New Roman"/>
          <w:sz w:val="24"/>
          <w:szCs w:val="24"/>
        </w:rPr>
        <w:br/>
        <w:t>- Simple user interface for sending and receiving messages.</w:t>
      </w:r>
      <w:r w:rsidRPr="00601A40">
        <w:rPr>
          <w:rFonts w:ascii="Times New Roman" w:hAnsi="Times New Roman" w:cs="Times New Roman"/>
          <w:sz w:val="24"/>
          <w:szCs w:val="24"/>
        </w:rPr>
        <w:br/>
        <w:t>- Uses WebSockets for low-latency communication.</w:t>
      </w:r>
      <w:r w:rsidRPr="00601A40">
        <w:rPr>
          <w:rFonts w:ascii="Times New Roman" w:hAnsi="Times New Roman" w:cs="Times New Roman"/>
          <w:sz w:val="24"/>
          <w:szCs w:val="24"/>
        </w:rPr>
        <w:br/>
        <w:t>- Scalable server setup with Express and Socket.io.</w:t>
      </w:r>
    </w:p>
    <w:p w:rsidR="004A3513" w:rsidRPr="00601A40" w:rsidRDefault="002419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5. How It Works</w:t>
      </w:r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1. When a user visits the site, they are served an HTML page by Express.</w:t>
      </w:r>
      <w:r w:rsidRPr="00601A40">
        <w:rPr>
          <w:rFonts w:ascii="Times New Roman" w:hAnsi="Times New Roman" w:cs="Times New Roman"/>
          <w:sz w:val="24"/>
          <w:szCs w:val="24"/>
        </w:rPr>
        <w:br/>
        <w:t>2. A WebSocket connection is opened between the client and the server.</w:t>
      </w:r>
      <w:r w:rsidRPr="00601A40">
        <w:rPr>
          <w:rFonts w:ascii="Times New Roman" w:hAnsi="Times New Roman" w:cs="Times New Roman"/>
          <w:sz w:val="24"/>
          <w:szCs w:val="24"/>
        </w:rPr>
        <w:br/>
        <w:t>3. When a user sends a message:</w:t>
      </w:r>
      <w:r w:rsidRPr="00601A40">
        <w:rPr>
          <w:rFonts w:ascii="Times New Roman" w:hAnsi="Times New Roman" w:cs="Times New Roman"/>
          <w:sz w:val="24"/>
          <w:szCs w:val="24"/>
        </w:rPr>
        <w:br/>
      </w:r>
      <w:r w:rsidRPr="00601A40">
        <w:rPr>
          <w:rFonts w:ascii="Times New Roman" w:hAnsi="Times New Roman" w:cs="Times New Roman"/>
          <w:sz w:val="24"/>
          <w:szCs w:val="24"/>
        </w:rPr>
        <w:lastRenderedPageBreak/>
        <w:t xml:space="preserve">   - The client emits a `chat message` event.</w:t>
      </w:r>
      <w:r w:rsidRPr="00601A40">
        <w:rPr>
          <w:rFonts w:ascii="Times New Roman" w:hAnsi="Times New Roman" w:cs="Times New Roman"/>
          <w:sz w:val="24"/>
          <w:szCs w:val="24"/>
        </w:rPr>
        <w:br/>
        <w:t xml:space="preserve">   - The server listens for the event and broadcasts it to all clients.</w:t>
      </w:r>
      <w:r w:rsidRPr="00601A40">
        <w:rPr>
          <w:rFonts w:ascii="Times New Roman" w:hAnsi="Times New Roman" w:cs="Times New Roman"/>
          <w:sz w:val="24"/>
          <w:szCs w:val="24"/>
        </w:rPr>
        <w:br/>
        <w:t>4. All clients receive the message in real-time without reloading the page.</w:t>
      </w:r>
    </w:p>
    <w:p w:rsidR="004A3513" w:rsidRPr="00601A40" w:rsidRDefault="002419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7. How to Run</w:t>
      </w:r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1. Install Node.js and npm.</w:t>
      </w:r>
      <w:r w:rsidRPr="00601A40">
        <w:rPr>
          <w:rFonts w:ascii="Times New Roman" w:hAnsi="Times New Roman" w:cs="Times New Roman"/>
          <w:sz w:val="24"/>
          <w:szCs w:val="24"/>
        </w:rPr>
        <w:br/>
        <w:t>2. Extract the project zip and open terminal inside the folder.</w:t>
      </w:r>
      <w:r w:rsidRPr="00601A40">
        <w:rPr>
          <w:rFonts w:ascii="Times New Roman" w:hAnsi="Times New Roman" w:cs="Times New Roman"/>
          <w:sz w:val="24"/>
          <w:szCs w:val="24"/>
        </w:rPr>
        <w:br/>
        <w:t>3. Run:</w:t>
      </w:r>
      <w:r w:rsidRPr="00601A40">
        <w:rPr>
          <w:rFonts w:ascii="Times New Roman" w:hAnsi="Times New Roman" w:cs="Times New Roman"/>
          <w:sz w:val="24"/>
          <w:szCs w:val="24"/>
        </w:rPr>
        <w:br/>
        <w:t xml:space="preserve">   npm install express socket.io</w:t>
      </w:r>
      <w:r w:rsidRPr="00601A40">
        <w:rPr>
          <w:rFonts w:ascii="Times New Roman" w:hAnsi="Times New Roman" w:cs="Times New Roman"/>
          <w:sz w:val="24"/>
          <w:szCs w:val="24"/>
        </w:rPr>
        <w:br/>
        <w:t xml:space="preserve">   node server.js</w:t>
      </w:r>
      <w:r w:rsidRPr="00601A40">
        <w:rPr>
          <w:rFonts w:ascii="Times New Roman" w:hAnsi="Times New Roman" w:cs="Times New Roman"/>
          <w:sz w:val="24"/>
          <w:szCs w:val="24"/>
        </w:rPr>
        <w:br/>
        <w:t>4. Visit http://localhost:3000 in your browser.</w:t>
      </w:r>
    </w:p>
    <w:p w:rsidR="004A3513" w:rsidRPr="00601A40" w:rsidRDefault="002419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8. Scalability Potential</w:t>
      </w:r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- User authentication</w:t>
      </w:r>
      <w:r w:rsidRPr="00601A40">
        <w:rPr>
          <w:rFonts w:ascii="Times New Roman" w:hAnsi="Times New Roman" w:cs="Times New Roman"/>
          <w:sz w:val="24"/>
          <w:szCs w:val="24"/>
        </w:rPr>
        <w:br/>
        <w:t>- Chat rooms</w:t>
      </w:r>
      <w:r w:rsidRPr="00601A40">
        <w:rPr>
          <w:rFonts w:ascii="Times New Roman" w:hAnsi="Times New Roman" w:cs="Times New Roman"/>
          <w:sz w:val="24"/>
          <w:szCs w:val="24"/>
        </w:rPr>
        <w:br/>
        <w:t>- Storing chat history in a database</w:t>
      </w:r>
      <w:r w:rsidRPr="00601A40">
        <w:rPr>
          <w:rFonts w:ascii="Times New Roman" w:hAnsi="Times New Roman" w:cs="Times New Roman"/>
          <w:sz w:val="24"/>
          <w:szCs w:val="24"/>
        </w:rPr>
        <w:br/>
        <w:t>- Mobile responsive design</w:t>
      </w:r>
      <w:r w:rsidRPr="00601A40">
        <w:rPr>
          <w:rFonts w:ascii="Times New Roman" w:hAnsi="Times New Roman" w:cs="Times New Roman"/>
          <w:sz w:val="24"/>
          <w:szCs w:val="24"/>
        </w:rPr>
        <w:br/>
        <w:t>- Deployment to cloud platforms</w:t>
      </w:r>
    </w:p>
    <w:p w:rsidR="004A3513" w:rsidRPr="00601A40" w:rsidRDefault="0024194A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9. Conclusion</w:t>
      </w:r>
    </w:p>
    <w:p w:rsidR="004A3513" w:rsidRPr="00601A40" w:rsidRDefault="0024194A">
      <w:pPr>
        <w:rPr>
          <w:rFonts w:ascii="Times New Roman" w:hAnsi="Times New Roman" w:cs="Times New Roman"/>
          <w:sz w:val="24"/>
          <w:szCs w:val="24"/>
        </w:rPr>
      </w:pPr>
      <w:r w:rsidRPr="00601A40">
        <w:rPr>
          <w:rFonts w:ascii="Times New Roman" w:hAnsi="Times New Roman" w:cs="Times New Roman"/>
          <w:sz w:val="24"/>
          <w:szCs w:val="24"/>
        </w:rPr>
        <w:t>This real-time chat application demonstrates the power of Node.js and Socket.io for building modern, real-time web applications. It highlights the simplicity and efficiency of asynchronous I/O and event-driven programming, core to Node.js.</w:t>
      </w:r>
    </w:p>
    <w:sectPr w:rsidR="004A3513" w:rsidRPr="00601A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194A"/>
    <w:rsid w:val="0029639D"/>
    <w:rsid w:val="00326F90"/>
    <w:rsid w:val="004A3513"/>
    <w:rsid w:val="00601A40"/>
    <w:rsid w:val="008137A1"/>
    <w:rsid w:val="00AA1D8D"/>
    <w:rsid w:val="00B47730"/>
    <w:rsid w:val="00CB0664"/>
    <w:rsid w:val="00E655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6539D"/>
  <w14:defaultImageDpi w14:val="330"/>
  <w15:docId w15:val="{971389E9-443F-4F68-A501-0CB61F49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93C5FE-C2AE-46D3-8C65-950D01B6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Igwegbe Emmanuel</cp:lastModifiedBy>
  <cp:revision>5</cp:revision>
  <dcterms:created xsi:type="dcterms:W3CDTF">2025-05-31T20:36:00Z</dcterms:created>
  <dcterms:modified xsi:type="dcterms:W3CDTF">2025-05-31T21:08:00Z</dcterms:modified>
  <cp:category/>
</cp:coreProperties>
</file>